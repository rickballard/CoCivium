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Sidecar Command Agent</w:t>
      </w:r>
    </w:p>
    <w:p>
      <w:pPr>
        <w:pStyle w:val="IntenseQuote"/>
      </w:pPr>
      <w:r>
        <w:t>Experimental MVP – Product Specification &amp; Commercial Prospectus</w:t>
        <w:br/>
        <w:t>Version 1.2 – August 2025</w:t>
      </w:r>
    </w:p>
    <w:p>
      <w:pPr>
        <w:pStyle w:val="Heading1"/>
      </w:pPr>
      <w:r>
        <w:t>1. Executive Summary</w:t>
      </w:r>
    </w:p>
    <w:p>
      <w:r>
        <w:t>This proposal introduces the AI Sidecar Command Agent (AISA), a lightweight local execution framework that extends the utility of AI tools such as ChatGPT. AISA interprets structured command blocks issued by AI and executes them in a secure, sandboxed local environment to manage files, track lineage, and perform Git operations.</w:t>
        <w:br/>
        <w:br/>
        <w:t>While designed as an experimental proof-of-concept MVP, AISA has profound long-term potential for:</w:t>
        <w:br/>
        <w:t>- Enabling AI-assisted version control and publishing</w:t>
        <w:br/>
        <w:t>- Reducing human bottlenecks in coding, writing, and content workflows</w:t>
        <w:br/>
        <w:t>- Introducing traceability and reversibility to AI outputs</w:t>
        <w:br/>
        <w:t>- Forming the basis for compliant, auditable AI-human collaboration systems</w:t>
        <w:br/>
        <w:t>- Seeding future cooperative AI protocols where human intent is structured and validated before execution</w:t>
      </w:r>
    </w:p>
    <w:p>
      <w:pPr>
        <w:pStyle w:val="Heading1"/>
      </w:pPr>
      <w:r>
        <w:t>2. Introduction</w:t>
      </w:r>
    </w:p>
    <w:p>
      <w:r>
        <w:t>Modern AI tools are powerful but stateless—they lack persistent memory, file access, and context awareness across sessions. This tool acts as a local 'sidecar brain' for AI, interpreting structured instructions ([COMMAND] blocks) and handling local file operations, Git interactions, and metadata tracking in a traceable, controllable manner.</w:t>
      </w:r>
    </w:p>
    <w:p>
      <w:pPr>
        <w:pStyle w:val="Heading1"/>
      </w:pPr>
      <w:r>
        <w:t>3. Functional Requirements</w:t>
      </w:r>
    </w:p>
    <w:tbl>
      <w:tblPr>
        <w:tblW w:type="auto" w:w="0"/>
        <w:tblLook w:firstColumn="1" w:firstRow="1" w:lastColumn="0" w:lastRow="0" w:noHBand="0" w:noVBand="1" w:val="04A0"/>
      </w:tblPr>
      <w:tblGrid>
        <w:gridCol w:w="2880"/>
        <w:gridCol w:w="2880"/>
        <w:gridCol w:w="2880"/>
      </w:tblGrid>
      <w:tr>
        <w:tc>
          <w:tcPr>
            <w:tcW w:type="dxa" w:w="2880"/>
          </w:tcPr>
          <w:p>
            <w:r>
              <w:t>Requirement</w:t>
            </w:r>
          </w:p>
        </w:tc>
        <w:tc>
          <w:tcPr>
            <w:tcW w:type="dxa" w:w="2880"/>
          </w:tcPr>
          <w:p>
            <w:r>
              <w:t>Status</w:t>
            </w:r>
          </w:p>
        </w:tc>
        <w:tc>
          <w:tcPr>
            <w:tcW w:type="dxa" w:w="2880"/>
          </w:tcPr>
          <w:p>
            <w:r>
              <w:t>Description</w:t>
            </w:r>
          </w:p>
        </w:tc>
      </w:tr>
      <w:tr>
        <w:tc>
          <w:tcPr>
            <w:tcW w:type="dxa" w:w="2880"/>
          </w:tcPr>
          <w:p>
            <w:r>
              <w:t>Parse [COMMAND] blocks</w:t>
            </w:r>
          </w:p>
        </w:tc>
        <w:tc>
          <w:tcPr>
            <w:tcW w:type="dxa" w:w="2880"/>
          </w:tcPr>
          <w:p>
            <w:r>
              <w:t>MVP</w:t>
            </w:r>
          </w:p>
        </w:tc>
        <w:tc>
          <w:tcPr>
            <w:tcW w:type="dxa" w:w="2880"/>
          </w:tcPr>
          <w:p>
            <w:r>
              <w:t>Extract structured directives embedded in plain text or .md files.</w:t>
            </w:r>
          </w:p>
        </w:tc>
      </w:tr>
      <w:tr>
        <w:tc>
          <w:tcPr>
            <w:tcW w:type="dxa" w:w="2880"/>
          </w:tcPr>
          <w:p>
            <w:r>
              <w:t>Execute file and Git ops</w:t>
            </w:r>
          </w:p>
        </w:tc>
        <w:tc>
          <w:tcPr>
            <w:tcW w:type="dxa" w:w="2880"/>
          </w:tcPr>
          <w:p>
            <w:r>
              <w:t>MVP</w:t>
            </w:r>
          </w:p>
        </w:tc>
        <w:tc>
          <w:tcPr>
            <w:tcW w:type="dxa" w:w="2880"/>
          </w:tcPr>
          <w:p>
            <w:r>
              <w:t>Run file operations (create/move/edit/delete) and Git commits.</w:t>
            </w:r>
          </w:p>
        </w:tc>
      </w:tr>
      <w:tr>
        <w:tc>
          <w:tcPr>
            <w:tcW w:type="dxa" w:w="2880"/>
          </w:tcPr>
          <w:p>
            <w:r>
              <w:t>Track lineage/logs</w:t>
            </w:r>
          </w:p>
        </w:tc>
        <w:tc>
          <w:tcPr>
            <w:tcW w:type="dxa" w:w="2880"/>
          </w:tcPr>
          <w:p>
            <w:r>
              <w:t>MVP</w:t>
            </w:r>
          </w:p>
        </w:tc>
        <w:tc>
          <w:tcPr>
            <w:tcW w:type="dxa" w:w="2880"/>
          </w:tcPr>
          <w:p>
            <w:r>
              <w:t>Maintain changelogs for each operation set.</w:t>
            </w:r>
          </w:p>
        </w:tc>
      </w:tr>
      <w:tr>
        <w:tc>
          <w:tcPr>
            <w:tcW w:type="dxa" w:w="2880"/>
          </w:tcPr>
          <w:p>
            <w:r>
              <w:t>Sandboxed directories</w:t>
            </w:r>
          </w:p>
        </w:tc>
        <w:tc>
          <w:tcPr>
            <w:tcW w:type="dxa" w:w="2880"/>
          </w:tcPr>
          <w:p>
            <w:r>
              <w:t>MVP</w:t>
            </w:r>
          </w:p>
        </w:tc>
        <w:tc>
          <w:tcPr>
            <w:tcW w:type="dxa" w:w="2880"/>
          </w:tcPr>
          <w:p>
            <w:r>
              <w:t>Ensure all actions remain within a known local structure.</w:t>
            </w:r>
          </w:p>
        </w:tc>
      </w:tr>
      <w:tr>
        <w:tc>
          <w:tcPr>
            <w:tcW w:type="dxa" w:w="2880"/>
          </w:tcPr>
          <w:p>
            <w:r>
              <w:t>Dry-run &amp; rollback</w:t>
            </w:r>
          </w:p>
        </w:tc>
        <w:tc>
          <w:tcPr>
            <w:tcW w:type="dxa" w:w="2880"/>
          </w:tcPr>
          <w:p>
            <w:r>
              <w:t>MVP</w:t>
            </w:r>
          </w:p>
        </w:tc>
        <w:tc>
          <w:tcPr>
            <w:tcW w:type="dxa" w:w="2880"/>
          </w:tcPr>
          <w:p>
            <w:r>
              <w:t>Simulate commands before execution; enable undo logs.</w:t>
            </w:r>
          </w:p>
        </w:tc>
      </w:tr>
      <w:tr>
        <w:tc>
          <w:tcPr>
            <w:tcW w:type="dxa" w:w="2880"/>
          </w:tcPr>
          <w:p>
            <w:r>
              <w:t>Manual override</w:t>
            </w:r>
          </w:p>
        </w:tc>
        <w:tc>
          <w:tcPr>
            <w:tcW w:type="dxa" w:w="2880"/>
          </w:tcPr>
          <w:p>
            <w:r>
              <w:t>MVP</w:t>
            </w:r>
          </w:p>
        </w:tc>
        <w:tc>
          <w:tcPr>
            <w:tcW w:type="dxa" w:w="2880"/>
          </w:tcPr>
          <w:p>
            <w:r>
              <w:t>Allow users to approve or modify generated actions.</w:t>
            </w:r>
          </w:p>
        </w:tc>
      </w:tr>
    </w:tbl>
    <w:p>
      <w:pPr>
        <w:pStyle w:val="Heading1"/>
      </w:pPr>
      <w:r>
        <w:t>4. Non-Functional Requirements</w:t>
      </w:r>
    </w:p>
    <w:p>
      <w:r>
        <w:t>- Cross-platform support (Linux, macOS, Windows)</w:t>
        <w:br/>
        <w:t>- Python 3.8+ based; minimal third-party dependencies</w:t>
        <w:br/>
        <w:t>- Configurable safety settings (no external access)</w:t>
        <w:br/>
        <w:t>- Optional telemetry for usage feedback (opt-in)</w:t>
        <w:br/>
        <w:t>- Expandable plugin-based architecture</w:t>
        <w:br/>
        <w:t>- Future GUI/visual interface</w:t>
      </w:r>
    </w:p>
    <w:p>
      <w:pPr>
        <w:pStyle w:val="Heading1"/>
      </w:pPr>
      <w:r>
        <w:t>5. System Architecture</w:t>
      </w:r>
    </w:p>
    <w:p>
      <w:r>
        <w:t>[Diagram Placeholder: Modular architecture diagram showing Command Parser, Shell/Git Executor, Audit Logger, Metadata Tracker (JSON), optional Feedback Agent]</w:t>
      </w:r>
    </w:p>
    <w:p>
      <w:pPr>
        <w:pStyle w:val="Heading1"/>
      </w:pPr>
      <w:r>
        <w:t>6. Build Strategy and Work Estimates</w:t>
      </w:r>
    </w:p>
    <w:p>
      <w:r>
        <w:t>Implementation will be divided into the following phases, using modular testable components:</w:t>
        <w:br/>
        <w:t>- CLI Parser &amp; Sandbox Setup: 6–8 hours</w:t>
        <w:br/>
        <w:t>- Git Command Wrapper (Commit, Pull, Push): 5–7 hours</w:t>
        <w:br/>
        <w:t>- Logging Engine &amp; Dry-run Preview: 5–6 hours</w:t>
        <w:br/>
        <w:t>- JSON Metadata Tracker: 3–4 hours</w:t>
        <w:br/>
        <w:t>- Command Validation &amp; Manual Approval Interface: 4–5 hours</w:t>
        <w:br/>
        <w:t>- Optional GUI (Tkinter or Electron shell): 20–40 hours</w:t>
        <w:br/>
        <w:t>- Feedback Agent or Plugin Protocols: 10–12 hours</w:t>
        <w:br/>
        <w:br/>
        <w:t>Total MVP Timeline: ~25–30 hours (~1–2 developers over a week)</w:t>
      </w:r>
    </w:p>
    <w:p>
      <w:pPr>
        <w:pStyle w:val="IntenseQuote"/>
      </w:pPr>
      <w:r>
        <w:t>[Remaining sections will be regenerated from prior content and included below.]</w:t>
      </w:r>
    </w:p>
    <w:p>
      <w:r>
        <w:br w:type="page"/>
      </w:r>
    </w:p>
    <w:p>
      <w:pPr>
        <w:pStyle w:val="Heading1"/>
      </w:pPr>
      <w:r>
        <w:t>Appendix: Extended Commercial Content</w:t>
      </w:r>
    </w:p>
    <w:p>
      <w:pPr>
        <w:pStyle w:val="Heading1"/>
      </w:pPr>
      <w:r>
        <w:t>5. Setup Instructions</w:t>
      </w:r>
    </w:p>
    <w:p>
      <w:pPr>
        <w:pStyle w:val="Normal"/>
      </w:pPr>
      <w:r>
        <w:t>1. Install Git and Python 3.8+.</w:t>
      </w:r>
    </w:p>
    <w:p>
      <w:pPr>
        <w:pStyle w:val="Normal"/>
      </w:pPr>
      <w:r>
        <w:t>2. Create sidecar folder structure: /incoming, /staging, /archive, /registry.</w:t>
      </w:r>
    </w:p>
    <w:p>
      <w:pPr>
        <w:pStyle w:val="Normal"/>
      </w:pPr>
      <w:r>
        <w:t>3. Run script to parse and execute [COMMAND]s.</w:t>
      </w:r>
    </w:p>
    <w:p>
      <w:pPr>
        <w:pStyle w:val="Normal"/>
      </w:pPr>
      <w:r>
        <w:t>4. Review logs and state file after each batch.</w:t>
      </w:r>
    </w:p>
    <w:p>
      <w:pPr>
        <w:pStyle w:val="Heading1"/>
      </w:pPr>
      <w:r>
        <w:t>6. Time and Cost Estimates</w:t>
      </w:r>
    </w:p>
    <w:p>
      <w:pPr>
        <w:pStyle w:val="Normal"/>
      </w:pPr>
      <w:r>
        <w:t>- MVP: 10–15 hours (core file + Git ops).</w:t>
      </w:r>
    </w:p>
    <w:p>
      <w:pPr>
        <w:pStyle w:val="Normal"/>
      </w:pPr>
      <w:r>
        <w:t>- Logging/dry-run: +4–6 hours.</w:t>
      </w:r>
    </w:p>
    <w:p>
      <w:pPr>
        <w:pStyle w:val="Normal"/>
      </w:pPr>
      <w:r>
        <w:t>- Feedback loop or browser overlay: +10–15 hours.</w:t>
      </w:r>
    </w:p>
    <w:p>
      <w:pPr>
        <w:pStyle w:val="Normal"/>
      </w:pPr>
      <w:r>
        <w:t>- Optional GUI: +20–40 hours.</w:t>
      </w:r>
    </w:p>
    <w:p>
      <w:pPr>
        <w:pStyle w:val="Normal"/>
      </w:pPr>
      <w:r>
        <w:t>Total Estimated Cost: $1,500–3,000 USD.</w:t>
      </w:r>
    </w:p>
    <w:p>
      <w:pPr>
        <w:pStyle w:val="Heading1"/>
      </w:pPr>
      <w:r>
        <w:t>7. Commercial Viability</w:t>
      </w:r>
    </w:p>
    <w:p>
      <w:pPr>
        <w:pStyle w:val="Normal"/>
      </w:pPr>
      <w:r>
        <w:t>User Market: AI creators, Substackers, Git maintainers, civic coders.</w:t>
      </w:r>
    </w:p>
    <w:p>
      <w:pPr>
        <w:pStyle w:val="Normal"/>
      </w:pPr>
      <w:r>
        <w:t>Revenue Models:</w:t>
      </w:r>
    </w:p>
    <w:p>
      <w:pPr>
        <w:pStyle w:val="Normal"/>
      </w:pPr>
      <w:r>
        <w:t>- Free version on GitHub (basic features).</w:t>
      </w:r>
    </w:p>
    <w:p>
      <w:pPr>
        <w:pStyle w:val="Normal"/>
      </w:pPr>
      <w:r>
        <w:t>- Paid version with GUI, GitHub integration, GPT plugin support.</w:t>
      </w:r>
    </w:p>
    <w:p>
      <w:pPr>
        <w:pStyle w:val="Normal"/>
      </w:pPr>
      <w:r>
        <w:t>- Tiered pricing (e.g., $200–500/user).</w:t>
      </w:r>
    </w:p>
    <w:p>
      <w:pPr>
        <w:pStyle w:val="Normal"/>
      </w:pPr>
      <w:r>
        <w:t>Projected Revenue:</w:t>
      </w:r>
    </w:p>
    <w:p>
      <w:pPr>
        <w:pStyle w:val="Normal"/>
      </w:pPr>
      <w:r>
        <w:t>- 500 users at $200 = $100,000</w:t>
      </w:r>
    </w:p>
    <w:p>
      <w:pPr>
        <w:pStyle w:val="Normal"/>
      </w:pPr>
      <w:r>
        <w:t>- Add-on modules could increase LTV.</w:t>
      </w:r>
    </w:p>
    <w:p>
      <w:pPr>
        <w:pStyle w:val="Heading1"/>
      </w:pPr>
      <w:r>
        <w:t>8. Marketing Strategy</w:t>
      </w:r>
    </w:p>
    <w:p>
      <w:pPr>
        <w:pStyle w:val="Normal"/>
      </w:pPr>
      <w:r>
        <w:t>Primary Channels: Hacker News, Product Hunt, Reddit, AI forums.</w:t>
      </w:r>
    </w:p>
    <w:p>
      <w:pPr>
        <w:pStyle w:val="Normal"/>
      </w:pPr>
      <w:r>
        <w:t>Video Content: Screencasts showing AI directing local files.</w:t>
      </w:r>
    </w:p>
    <w:p>
      <w:pPr>
        <w:pStyle w:val="Normal"/>
      </w:pPr>
      <w:r>
        <w:t>SEO: Keywords like 'give ChatGPT memory', 'AI file tools', 'AI-powered Git'.</w:t>
      </w:r>
    </w:p>
    <w:p>
      <w:pPr>
        <w:pStyle w:val="Normal"/>
      </w:pPr>
      <w:r>
        <w:t>Launch Strategy: Open-source drop + optional paid pro tier.</w:t>
      </w:r>
    </w:p>
    <w:p>
      <w:pPr>
        <w:pStyle w:val="Heading1"/>
      </w:pPr>
      <w:r>
        <w:t>9. Branding Concepts</w:t>
      </w:r>
    </w:p>
    <w:p>
      <w:pPr>
        <w:pStyle w:val="Normal"/>
      </w:pPr>
      <w:r>
        <w:t>Name Ideas:</w:t>
      </w:r>
    </w:p>
    <w:p>
      <w:pPr>
        <w:pStyle w:val="Normal"/>
      </w:pPr>
      <w:r>
        <w:t>- AISA (AI Sidecar Agent)</w:t>
      </w:r>
    </w:p>
    <w:p>
      <w:pPr>
        <w:pStyle w:val="Normal"/>
      </w:pPr>
      <w:r>
        <w:t>- GhostHand</w:t>
      </w:r>
    </w:p>
    <w:p>
      <w:pPr>
        <w:pStyle w:val="Normal"/>
      </w:pPr>
      <w:r>
        <w:t>- PromptPilot</w:t>
      </w:r>
    </w:p>
    <w:p>
      <w:pPr>
        <w:pStyle w:val="Normal"/>
      </w:pPr>
      <w:r>
        <w:t>- CmdBridge</w:t>
      </w:r>
    </w:p>
    <w:p>
      <w:pPr>
        <w:pStyle w:val="Normal"/>
      </w:pPr>
      <w:r>
        <w:t>- EchoDO</w:t>
      </w:r>
    </w:p>
    <w:p>
      <w:pPr>
        <w:pStyle w:val="Normal"/>
      </w:pPr>
      <w:r>
        <w:t>Logo &amp; UX Style: Minimalist, retro-terminal aesthetic with clear icons.</w:t>
      </w:r>
    </w:p>
    <w:p>
      <w:pPr>
        <w:pStyle w:val="Normal"/>
      </w:pPr>
      <w:r>
        <w:t>Placeholder: [Insert logo concept sketch here]</w:t>
      </w:r>
    </w:p>
    <w:p>
      <w:pPr>
        <w:pStyle w:val="Heading1"/>
      </w:pPr>
      <w:r>
        <w:t>10. UI Mockups (Placeholder)</w:t>
      </w:r>
    </w:p>
    <w:p>
      <w:pPr>
        <w:pStyle w:val="Normal"/>
      </w:pPr>
      <w:r>
        <w:t>[Mockup: Command Panel showing parsed command queue, preview toggle, live Git status]</w:t>
      </w:r>
    </w:p>
    <w:p>
      <w:pPr>
        <w:pStyle w:val="Normal"/>
      </w:pPr>
      <w:r>
        <w:t>[Mockup: File history viewer with version tree]</w:t>
      </w:r>
    </w:p>
    <w:p>
      <w:pPr>
        <w:pStyle w:val="Normal"/>
      </w:pPr>
      <w:r>
        <w:t>[Mockup: Main dashboard for AI-directed session playback]</w:t>
      </w:r>
    </w:p>
    <w:p>
      <w:pPr>
        <w:pStyle w:val="Heading1"/>
      </w:pPr>
      <w:r>
        <w:t>11. Financial Scenarios</w:t>
      </w:r>
    </w:p>
    <w:p>
      <w:pPr>
        <w:pStyle w:val="Normal"/>
      </w:pPr>
      <w:r>
        <w:t>Open Source: 0 revenue (adoption metric only)</w:t>
      </w:r>
    </w:p>
    <w:p>
      <w:pPr>
        <w:pStyle w:val="Normal"/>
      </w:pPr>
      <w:r>
        <w:t>MVP Sales (200 users x $200): $40,000</w:t>
      </w:r>
    </w:p>
    <w:p>
      <w:pPr>
        <w:pStyle w:val="Normal"/>
      </w:pPr>
      <w:r>
        <w:t>Pro Add-ons (50 users x $500): $25,000</w:t>
      </w:r>
    </w:p>
    <w:p>
      <w:pPr>
        <w:pStyle w:val="Normal"/>
      </w:pPr>
      <w:r>
        <w:t>Enterprise Licenses (5 clients x $2,000): $10,000</w:t>
      </w:r>
    </w:p>
    <w:p>
      <w:pPr>
        <w:pStyle w:val="Normal"/>
      </w:pPr>
      <w:r>
        <w:t>Total Addressable Revenue: $75,000+ in Phase 1</w:t>
      </w:r>
    </w:p>
    <w:p>
      <w:pPr>
        <w:pStyle w:val="Heading1"/>
      </w:pPr>
      <w:r>
        <w:t>12. Competitive Landscape</w:t>
      </w:r>
    </w:p>
    <w:p>
      <w:pPr>
        <w:pStyle w:val="Normal"/>
      </w:pPr>
      <w:r>
        <w:t>- Notion AI: No file ops or Git integration.</w:t>
      </w:r>
    </w:p>
    <w:p>
      <w:pPr>
        <w:pStyle w:val="Normal"/>
      </w:pPr>
      <w:r>
        <w:t>- LangChain: Dev-centric, complex to configure.</w:t>
      </w:r>
    </w:p>
    <w:p>
      <w:pPr>
        <w:pStyle w:val="Normal"/>
      </w:pPr>
      <w:r>
        <w:t>- Copilot: IDE-bound, not command-structured.</w:t>
      </w:r>
    </w:p>
    <w:p>
      <w:pPr>
        <w:pStyle w:val="Normal"/>
      </w:pPr>
      <w:r>
        <w:t>- No direct competitor offering structured AI-to-local-agent orchestration.</w:t>
      </w:r>
    </w:p>
    <w:p>
      <w:pPr>
        <w:pStyle w:val="Heading1"/>
      </w:pPr>
      <w:r>
        <w:t>13. Future Expansion Opportunities</w:t>
      </w:r>
    </w:p>
    <w:p>
      <w:pPr>
        <w:pStyle w:val="Normal"/>
      </w:pPr>
      <w:r>
        <w:t>- Native ChatGPT plugin version.</w:t>
      </w:r>
    </w:p>
    <w:p>
      <w:pPr>
        <w:pStyle w:val="Normal"/>
      </w:pPr>
      <w:r>
        <w:t>- Mobile/voice assistant integration.</w:t>
      </w:r>
    </w:p>
    <w:p>
      <w:pPr>
        <w:pStyle w:val="Normal"/>
      </w:pPr>
      <w:r>
        <w:t>- Custom workflows: Substack prep, repo restructuring, content governance.</w:t>
      </w:r>
    </w:p>
    <w:p>
      <w:pPr>
        <w:pStyle w:val="Normal"/>
      </w:pPr>
      <w:r>
        <w:t>- Smart archive management based on AI-observed usage patterns.</w:t>
      </w:r>
    </w:p>
    <w:p>
      <w:pPr>
        <w:pStyle w:val="Heading1"/>
      </w:pPr>
      <w:r>
        <w:t>14. Call to Action</w:t>
      </w:r>
    </w:p>
    <w:p>
      <w:pPr>
        <w:pStyle w:val="Normal"/>
      </w:pPr>
      <w:r>
        <w:t>Looking for collaborators:</w:t>
      </w:r>
    </w:p>
    <w:p>
      <w:pPr>
        <w:pStyle w:val="Normal"/>
      </w:pPr>
      <w:r>
        <w:t>- Python/Node developer for MVP.</w:t>
      </w:r>
    </w:p>
    <w:p>
      <w:pPr>
        <w:pStyle w:val="Normal"/>
      </w:pPr>
      <w:r>
        <w:t>- UI/UX designer for mockups and user flow.</w:t>
      </w:r>
    </w:p>
    <w:p>
      <w:pPr>
        <w:pStyle w:val="Normal"/>
      </w:pPr>
      <w:r>
        <w:t>- Early testers and marketers familiar with AI productivity pain points.</w:t>
      </w:r>
    </w:p>
    <w:p>
      <w:pPr>
        <w:pStyle w:val="Normal"/>
      </w:pPr>
      <w:r>
        <w:br/>
      </w:r>
    </w:p>
    <w:p>
      <w:pPr>
        <w:pStyle w:val="Title"/>
      </w:pPr>
      <w:r>
        <w:t>AI Sidecar Command Agent</w:t>
      </w:r>
    </w:p>
    <w:p>
      <w:pPr>
        <w:pStyle w:val="IntenseQuote"/>
      </w:pPr>
      <w:r>
        <w:t>Product Specification &amp; Commercial Prospectus</w:t>
        <w:br/>
        <w:t>Version 1.1 – August 2025</w:t>
      </w:r>
    </w:p>
    <w:p>
      <w:pPr>
        <w:pStyle w:val="Heading1"/>
      </w:pPr>
      <w:r>
        <w:t>Executive Summary</w:t>
      </w:r>
    </w:p>
    <w:p>
      <w:pPr>
        <w:pStyle w:val="Normal"/>
      </w:pPr>
      <w:r>
        <w:t>This proposal outlines the AI Sidecar Command Agent (AISA), a lightweight, local tool that allows AI assistants like ChatGPT to perform structured file and Git operations through interpreted command blocks. The MVP leverages Python to securely manage content and repository workflows, offering an expandable platform for AI-human collaboration in knowledge curation, coding, and publishing.</w:t>
      </w:r>
    </w:p>
    <w:p>
      <w:pPr>
        <w:pStyle w:val="Heading1"/>
      </w:pPr>
      <w:r>
        <w:t>2. Functional Requirements (Expanded)</w:t>
      </w:r>
    </w:p>
    <w:p>
      <w:pPr>
        <w:pStyle w:val="Normal"/>
      </w:pPr>
      <w:r>
        <w:br/>
      </w:r>
    </w:p>
    <w:p>
      <w:pPr>
        <w:pStyle w:val="Heading1"/>
      </w:pPr>
      <w:r>
        <w:t>4. System Architecture</w:t>
      </w:r>
    </w:p>
    <w:p>
      <w:pPr>
        <w:pStyle w:val="Normal"/>
      </w:pPr>
      <w:r>
        <w:t>[DIAGRAM PLACEHOLDER: Component diagram showing Command Parser, Shell/Git Executor, Audit Logger, Metadata Tracker, Feedback Agent]</w:t>
      </w:r>
    </w:p>
    <w:p>
      <w:pPr>
        <w:pStyle w:val="Normal"/>
      </w:pPr>
      <w:r>
        <w:br/>
      </w:r>
    </w:p>
    <w:p>
      <w:pPr>
        <w:pStyle w:val="Heading1"/>
      </w:pPr>
      <w:r>
        <w:t>Original content sections and improvements continue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